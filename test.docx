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23F" w:rsidRPr="00794EAF" w:rsidRDefault="00EF6FFD">
      <w:pPr>
        <w:rPr>
          <w:lang w:val="ru-RU"/>
        </w:rPr>
      </w:pPr>
      <w:r w:rsidRPr="00794EAF">
        <w:rPr>
          <w:lang w:val="ru-RU"/>
        </w:rPr>
        <w:t>Россия</w:t>
      </w:r>
      <w:r w:rsidRPr="00794EAF">
        <w:rPr>
          <w:lang w:val="ru-RU"/>
        </w:rPr>
        <w:br/>
        <w:t>В Чечне показали герб России без крестов. Необычную деталь заметили во время очередного награждения Адама Кадырова</w:t>
      </w:r>
      <w:r w:rsidRPr="00794EAF">
        <w:rPr>
          <w:lang w:val="ru-RU"/>
        </w:rPr>
        <w:br/>
        <w:t>На награждении Адама Кадырова медалью заметили герб РФ, изображенный без крестов</w:t>
      </w:r>
      <w:r w:rsidRPr="00794EAF">
        <w:rPr>
          <w:lang w:val="ru-RU"/>
        </w:rPr>
        <w:br/>
        <w:t>Кадр:</w:t>
      </w:r>
      <w:r w:rsidRPr="00794EAF">
        <w:rPr>
          <w:lang w:val="ru-RU"/>
        </w:rPr>
        <w:br/>
        <w:t>17-летнему сыну главы</w:t>
      </w:r>
      <w:r w:rsidRPr="00794EAF">
        <w:rPr>
          <w:lang w:val="ru-RU"/>
        </w:rPr>
        <w:br/>
        <w:t xml:space="preserve">памятную медаль в честь </w:t>
      </w:r>
      <w:r w:rsidRPr="00794EAF">
        <w:rPr>
          <w:lang w:val="ru-RU"/>
        </w:rPr>
        <w:t>25-летия ОМОН «Ахмат-Грозный». На награждении была замечена странная деталь — изображенный без крестов герб России.</w:t>
      </w:r>
      <w:r w:rsidRPr="00794EAF">
        <w:rPr>
          <w:lang w:val="ru-RU"/>
        </w:rPr>
        <w:br/>
        <w:t xml:space="preserve">25-летие со дня образования ОМОН «Ахмат-Грозный» отмечалось 12 мая. Помимо Адама Кадырова, наградили и заместителя командира ОМОНа Рамзана </w:t>
      </w:r>
      <w:proofErr w:type="spellStart"/>
      <w:r w:rsidRPr="00794EAF">
        <w:rPr>
          <w:lang w:val="ru-RU"/>
        </w:rPr>
        <w:t>Д</w:t>
      </w:r>
      <w:r w:rsidRPr="00794EAF">
        <w:rPr>
          <w:lang w:val="ru-RU"/>
        </w:rPr>
        <w:t>адаева</w:t>
      </w:r>
      <w:proofErr w:type="spellEnd"/>
      <w:r w:rsidRPr="00794EAF">
        <w:rPr>
          <w:lang w:val="ru-RU"/>
        </w:rPr>
        <w:t>, который получил орден Кадырова. С 23 апреля сын главы Чечни также</w:t>
      </w:r>
      <w:r w:rsidRPr="00794EAF">
        <w:rPr>
          <w:lang w:val="ru-RU"/>
        </w:rPr>
        <w:br/>
        <w:t>пост секретаря Совета безопасности республики. Всего за последние два года сын главы Чечни</w:t>
      </w:r>
      <w:r w:rsidRPr="00794EAF">
        <w:rPr>
          <w:lang w:val="ru-RU"/>
        </w:rPr>
        <w:br/>
        <w:t>три должности.</w:t>
      </w:r>
      <w:r w:rsidRPr="00794EAF">
        <w:rPr>
          <w:lang w:val="ru-RU"/>
        </w:rPr>
        <w:br/>
        <w:t>На недавнем же награждении внимание привлекла деталь, связанная с государств</w:t>
      </w:r>
      <w:r w:rsidRPr="00794EAF">
        <w:rPr>
          <w:lang w:val="ru-RU"/>
        </w:rPr>
        <w:t xml:space="preserve">енной символикой России. В видеозаписи, которую опубликовал Рамзан Кадыров в </w:t>
      </w:r>
      <w:r>
        <w:t>Telegram</w:t>
      </w:r>
      <w:r w:rsidRPr="00794EAF">
        <w:rPr>
          <w:lang w:val="ru-RU"/>
        </w:rPr>
        <w:t>-канале, убрали кресты. Это видно на кадрах в момент, когда Адаму Кадырову вручают медаль.</w:t>
      </w:r>
      <w:r w:rsidRPr="00794EAF">
        <w:rPr>
          <w:lang w:val="ru-RU"/>
        </w:rPr>
        <w:br/>
        <w:t>Кадр:</w:t>
      </w:r>
      <w:r w:rsidRPr="00794EAF">
        <w:rPr>
          <w:lang w:val="ru-RU"/>
        </w:rPr>
        <w:br/>
        <w:t>Депутат заявил, что Россия «начинает прогибаться под исламский фактор»</w:t>
      </w:r>
      <w:r w:rsidRPr="00794EAF">
        <w:rPr>
          <w:lang w:val="ru-RU"/>
        </w:rPr>
        <w:br/>
        <w:t>Деп</w:t>
      </w:r>
      <w:r w:rsidRPr="00794EAF">
        <w:rPr>
          <w:lang w:val="ru-RU"/>
        </w:rPr>
        <w:t>утат</w:t>
      </w:r>
      <w:r w:rsidRPr="00794EAF">
        <w:rPr>
          <w:lang w:val="ru-RU"/>
        </w:rPr>
        <w:br/>
        <w:t>в одном из интервью</w:t>
      </w:r>
      <w:r w:rsidRPr="00794EAF">
        <w:rPr>
          <w:lang w:val="ru-RU"/>
        </w:rPr>
        <w:br/>
        <w:t>на тему того, что в Россию приезжают мигранты, «которые живут в Средневековье». Он также говорил о серьезном столкновении в стране двух цивилизаций. «Когда СВО закончится и вернутся с фронта полмиллиона или больше наших ребят, то в</w:t>
      </w:r>
      <w:r w:rsidRPr="00794EAF">
        <w:rPr>
          <w:lang w:val="ru-RU"/>
        </w:rPr>
        <w:t>от тогда начнутся основные столкновения между теми, кто к этому времени уже почувствует себя хозяевами в нашей стране, и настоящими хозяевами нашей страны», — порассуждал парламентарий.</w:t>
      </w:r>
      <w:r w:rsidRPr="00794EAF">
        <w:rPr>
          <w:lang w:val="ru-RU"/>
        </w:rPr>
        <w:br/>
        <w:t>По его мнению, власть в России «начинает прогибаться под исламский фак</w:t>
      </w:r>
      <w:r w:rsidRPr="00794EAF">
        <w:rPr>
          <w:lang w:val="ru-RU"/>
        </w:rPr>
        <w:t>тор». В качестве примера Матвеев привел картинки, где изображены православные храмы без крестов, а также возросшее строительство мечетей.</w:t>
      </w:r>
      <w:r w:rsidRPr="00794EAF">
        <w:rPr>
          <w:lang w:val="ru-RU"/>
        </w:rPr>
        <w:br/>
        <w:t>Глава Чечни, комментируя слова депутата, предложил «</w:t>
      </w:r>
      <w:proofErr w:type="spellStart"/>
      <w:r w:rsidRPr="00794EAF">
        <w:rPr>
          <w:lang w:val="ru-RU"/>
        </w:rPr>
        <w:t>вытурнуть</w:t>
      </w:r>
      <w:proofErr w:type="spellEnd"/>
      <w:r w:rsidRPr="00794EAF">
        <w:rPr>
          <w:lang w:val="ru-RU"/>
        </w:rPr>
        <w:t>» его. По словам Кадырова, такие спикеры, как Матвеев, яв</w:t>
      </w:r>
      <w:r w:rsidRPr="00794EAF">
        <w:rPr>
          <w:lang w:val="ru-RU"/>
        </w:rPr>
        <w:t>ляются самыми опасными врагами, так как «сидят в тылу». Политик также напомнил, что Россия является светской страной, где человек может спокойно выбрать себе религию. Позднее, впрочем, Матвеев</w:t>
      </w:r>
      <w:r w:rsidRPr="00794EAF">
        <w:rPr>
          <w:lang w:val="ru-RU"/>
        </w:rPr>
        <w:br/>
        <w:t>перед мусульманами, уточнив, что имел в виду конкретно радикало</w:t>
      </w:r>
      <w:r w:rsidRPr="00794EAF">
        <w:rPr>
          <w:lang w:val="ru-RU"/>
        </w:rPr>
        <w:t>в.</w:t>
      </w:r>
      <w:r w:rsidRPr="00794EAF">
        <w:rPr>
          <w:lang w:val="ru-RU"/>
        </w:rPr>
        <w:br/>
        <w:t>Материалы по теме:</w:t>
      </w:r>
      <w:r w:rsidRPr="00794EAF">
        <w:rPr>
          <w:lang w:val="ru-RU"/>
        </w:rPr>
        <w:br/>
        <w:t>Кресты храма Василия Блаженного стерли с плакатов выставки в ОАЭ</w:t>
      </w:r>
      <w:r w:rsidRPr="00794EAF">
        <w:rPr>
          <w:lang w:val="ru-RU"/>
        </w:rPr>
        <w:br/>
        <w:t>Собор был изображен на плакате для выставки в Объединенных Арабских Эмиратах. Депутат</w:t>
      </w:r>
      <w:r w:rsidRPr="00794EAF">
        <w:rPr>
          <w:lang w:val="ru-RU"/>
        </w:rPr>
        <w:br/>
        <w:t>, журналист</w:t>
      </w:r>
      <w:r w:rsidRPr="00794EAF">
        <w:rPr>
          <w:lang w:val="ru-RU"/>
        </w:rPr>
        <w:br/>
        <w:t>, реагируя на инцидент,</w:t>
      </w:r>
      <w:r w:rsidRPr="00794EAF">
        <w:rPr>
          <w:lang w:val="ru-RU"/>
        </w:rPr>
        <w:br/>
      </w:r>
      <w:r w:rsidRPr="00794EAF">
        <w:rPr>
          <w:lang w:val="ru-RU"/>
        </w:rPr>
        <w:lastRenderedPageBreak/>
        <w:t>, что действия Российского экспортного центра (</w:t>
      </w:r>
      <w:r w:rsidRPr="00794EAF">
        <w:rPr>
          <w:lang w:val="ru-RU"/>
        </w:rPr>
        <w:t>РЭЦ) и их объяснение напоминают ему худшие проявления западной либеральной «</w:t>
      </w:r>
      <w:proofErr w:type="spellStart"/>
      <w:r w:rsidRPr="00794EAF">
        <w:rPr>
          <w:lang w:val="ru-RU"/>
        </w:rPr>
        <w:t>повесточки</w:t>
      </w:r>
      <w:proofErr w:type="spellEnd"/>
      <w:r w:rsidRPr="00794EAF">
        <w:rPr>
          <w:lang w:val="ru-RU"/>
        </w:rPr>
        <w:t>».</w:t>
      </w:r>
      <w:r w:rsidRPr="00794EAF">
        <w:rPr>
          <w:lang w:val="ru-RU"/>
        </w:rPr>
        <w:br/>
        <w:t>Позднее РЭЦ</w:t>
      </w:r>
      <w:r w:rsidRPr="00794EAF">
        <w:rPr>
          <w:lang w:val="ru-RU"/>
        </w:rPr>
        <w:br/>
        <w:t>кресты на изображение храма. Председатель синодального отдела Московского патриархата по взаимоотношениям церкви с обществом и СМИ</w:t>
      </w:r>
      <w:r w:rsidRPr="00794EAF">
        <w:rPr>
          <w:lang w:val="ru-RU"/>
        </w:rPr>
        <w:br/>
        <w:t>прокомментировал ситуаци</w:t>
      </w:r>
      <w:r w:rsidRPr="00794EAF">
        <w:rPr>
          <w:lang w:val="ru-RU"/>
        </w:rPr>
        <w:t>ю. «Общались с коллегами из Российского экспортного центра лично — уверяют, что недоразумение и в будущем будут более внимательными», — отметил он.</w:t>
      </w:r>
      <w:r w:rsidRPr="00794EAF">
        <w:rPr>
          <w:lang w:val="ru-RU"/>
        </w:rPr>
        <w:br/>
        <w:t>Что думаешь? Оцени!</w:t>
      </w:r>
      <w:r w:rsidRPr="00794EAF">
        <w:rPr>
          <w:lang w:val="ru-RU"/>
        </w:rPr>
        <w:br/>
        <w:t>Последние новости</w:t>
      </w:r>
      <w:r w:rsidRPr="00794EAF">
        <w:rPr>
          <w:lang w:val="ru-RU"/>
        </w:rPr>
        <w:br/>
      </w:r>
      <w:r w:rsidRPr="00794EAF">
        <w:rPr>
          <w:lang w:val="ru-RU"/>
        </w:rPr>
        <w:br/>
        <w:t>Кадр:</w:t>
      </w:r>
      <w:r w:rsidRPr="00794EAF">
        <w:rPr>
          <w:lang w:val="ru-RU"/>
        </w:rPr>
        <w:br/>
      </w:r>
      <w:r w:rsidRPr="00794EAF">
        <w:rPr>
          <w:lang w:val="ru-RU"/>
        </w:rPr>
        <w:br/>
        <w:t>17-летнему сыну главы</w:t>
      </w:r>
      <w:r w:rsidRPr="00794EAF">
        <w:rPr>
          <w:lang w:val="ru-RU"/>
        </w:rPr>
        <w:br/>
        <w:t>памятную медаль в честь 25-летия ОМОН «А</w:t>
      </w:r>
      <w:r w:rsidRPr="00794EAF">
        <w:rPr>
          <w:lang w:val="ru-RU"/>
        </w:rPr>
        <w:t>хмат-Грозный». На награждении была замечена странная деталь — изображенный без крестов герб России.</w:t>
      </w:r>
      <w:r w:rsidRPr="00794EAF">
        <w:rPr>
          <w:lang w:val="ru-RU"/>
        </w:rPr>
        <w:br/>
      </w:r>
      <w:r w:rsidRPr="00794EAF">
        <w:rPr>
          <w:lang w:val="ru-RU"/>
        </w:rPr>
        <w:br/>
        <w:t xml:space="preserve">25-летие со дня образования ОМОН «Ахмат-Грозный» отмечалось 12 мая. Помимо Адама Кадырова, наградили и заместителя командира ОМОНа Рамзана </w:t>
      </w:r>
      <w:proofErr w:type="spellStart"/>
      <w:r w:rsidRPr="00794EAF">
        <w:rPr>
          <w:lang w:val="ru-RU"/>
        </w:rPr>
        <w:t>Дадаева</w:t>
      </w:r>
      <w:proofErr w:type="spellEnd"/>
      <w:r w:rsidRPr="00794EAF">
        <w:rPr>
          <w:lang w:val="ru-RU"/>
        </w:rPr>
        <w:t>, который</w:t>
      </w:r>
      <w:r w:rsidRPr="00794EAF">
        <w:rPr>
          <w:lang w:val="ru-RU"/>
        </w:rPr>
        <w:t xml:space="preserve"> получил орден Кадырова. С 23 апреля сын главы Чечни также</w:t>
      </w:r>
      <w:r w:rsidRPr="00794EAF">
        <w:rPr>
          <w:lang w:val="ru-RU"/>
        </w:rPr>
        <w:br/>
        <w:t>пост секретаря Совета безопасности республики. Всего за последние два года сын главы Чечни</w:t>
      </w:r>
      <w:r w:rsidRPr="00794EAF">
        <w:rPr>
          <w:lang w:val="ru-RU"/>
        </w:rPr>
        <w:br/>
        <w:t>три должности.</w:t>
      </w:r>
      <w:r w:rsidRPr="00794EAF">
        <w:rPr>
          <w:lang w:val="ru-RU"/>
        </w:rPr>
        <w:br/>
      </w:r>
      <w:r w:rsidRPr="00794EAF">
        <w:rPr>
          <w:lang w:val="ru-RU"/>
        </w:rPr>
        <w:br/>
        <w:t>На недавнем же награждении внимание привлекла деталь, связанная с государственной символик</w:t>
      </w:r>
      <w:r w:rsidRPr="00794EAF">
        <w:rPr>
          <w:lang w:val="ru-RU"/>
        </w:rPr>
        <w:t xml:space="preserve">ой России. В видеозаписи, которую опубликовал Рамзан Кадыров в </w:t>
      </w:r>
      <w:r>
        <w:t>Telegram</w:t>
      </w:r>
      <w:r w:rsidRPr="00794EAF">
        <w:rPr>
          <w:lang w:val="ru-RU"/>
        </w:rPr>
        <w:t>-канале, убрали кресты. Это видно на кадрах в момент, когда Адаму Кадырову вручают медаль.</w:t>
      </w:r>
      <w:r w:rsidRPr="00794EAF">
        <w:rPr>
          <w:lang w:val="ru-RU"/>
        </w:rPr>
        <w:br/>
      </w:r>
      <w:r w:rsidRPr="00794EAF">
        <w:rPr>
          <w:lang w:val="ru-RU"/>
        </w:rPr>
        <w:br/>
        <w:t>Кадр:</w:t>
      </w:r>
      <w:r w:rsidRPr="00794EAF">
        <w:rPr>
          <w:lang w:val="ru-RU"/>
        </w:rPr>
        <w:br/>
      </w:r>
      <w:r w:rsidRPr="00794EAF">
        <w:rPr>
          <w:lang w:val="ru-RU"/>
        </w:rPr>
        <w:br/>
        <w:t>Депутат</w:t>
      </w:r>
      <w:r w:rsidRPr="00794EAF">
        <w:rPr>
          <w:lang w:val="ru-RU"/>
        </w:rPr>
        <w:br/>
        <w:t>в одном из интервью</w:t>
      </w:r>
      <w:r w:rsidRPr="00794EAF">
        <w:rPr>
          <w:lang w:val="ru-RU"/>
        </w:rPr>
        <w:br/>
        <w:t>на тему того, что в Россию приезжают мигранты, «которые жи</w:t>
      </w:r>
      <w:r w:rsidRPr="00794EAF">
        <w:rPr>
          <w:lang w:val="ru-RU"/>
        </w:rPr>
        <w:t>вут в Средневековье». Он также говорил о серьезном столкновении в стране двух цивилизаций. «Когда СВО закончится и вернутся с фронта полмиллиона или больше наших ребят, то вот тогда начнутся основные столкновения между теми, кто к этому времени уже почувст</w:t>
      </w:r>
      <w:r w:rsidRPr="00794EAF">
        <w:rPr>
          <w:lang w:val="ru-RU"/>
        </w:rPr>
        <w:t>вует себя хозяевами в нашей стране, и настоящими хозяевами нашей страны», — порассуждал парламентарий.</w:t>
      </w:r>
      <w:r w:rsidRPr="00794EAF">
        <w:rPr>
          <w:lang w:val="ru-RU"/>
        </w:rPr>
        <w:br/>
      </w:r>
      <w:r w:rsidRPr="00794EAF">
        <w:rPr>
          <w:lang w:val="ru-RU"/>
        </w:rPr>
        <w:br/>
        <w:t>По его мнению, власть в России «начинает прогибаться под исламский фактор». В качестве примера Матвеев привел картинки, где изображены православные храм</w:t>
      </w:r>
      <w:r w:rsidRPr="00794EAF">
        <w:rPr>
          <w:lang w:val="ru-RU"/>
        </w:rPr>
        <w:t>ы без крестов, а также возросшее строительство мечетей.</w:t>
      </w:r>
      <w:r w:rsidRPr="00794EAF">
        <w:rPr>
          <w:lang w:val="ru-RU"/>
        </w:rPr>
        <w:br/>
      </w:r>
      <w:r w:rsidRPr="00794EAF">
        <w:rPr>
          <w:lang w:val="ru-RU"/>
        </w:rPr>
        <w:lastRenderedPageBreak/>
        <w:br/>
        <w:t>Глава Чечни, комментируя слова депутата, предложил «</w:t>
      </w:r>
      <w:proofErr w:type="spellStart"/>
      <w:r w:rsidRPr="00794EAF">
        <w:rPr>
          <w:lang w:val="ru-RU"/>
        </w:rPr>
        <w:t>вытурнуть</w:t>
      </w:r>
      <w:proofErr w:type="spellEnd"/>
      <w:r w:rsidRPr="00794EAF">
        <w:rPr>
          <w:lang w:val="ru-RU"/>
        </w:rPr>
        <w:t>» его. По словам Кадырова, такие спикеры, как Матвеев, являются самыми опасными врагами, так как «сидят в тылу». Политик также напомнил, ч</w:t>
      </w:r>
      <w:r w:rsidRPr="00794EAF">
        <w:rPr>
          <w:lang w:val="ru-RU"/>
        </w:rPr>
        <w:t>то Россия является светской страной, где человек может спокойно выбрать себе религию. Позднее, впрочем, Матвеев</w:t>
      </w:r>
      <w:r w:rsidRPr="00794EAF">
        <w:rPr>
          <w:lang w:val="ru-RU"/>
        </w:rPr>
        <w:br/>
        <w:t>перед мусульманами, уточнив, что имел в виду конкретно радикалов.</w:t>
      </w:r>
      <w:r w:rsidRPr="00794EAF">
        <w:rPr>
          <w:lang w:val="ru-RU"/>
        </w:rPr>
        <w:br/>
      </w:r>
      <w:r w:rsidRPr="00794EAF">
        <w:rPr>
          <w:lang w:val="ru-RU"/>
        </w:rPr>
        <w:br/>
        <w:t>Собор был изображен на плакате для выставки в Объединенных Арабских Эмиратах.</w:t>
      </w:r>
      <w:r w:rsidRPr="00794EAF">
        <w:rPr>
          <w:lang w:val="ru-RU"/>
        </w:rPr>
        <w:t xml:space="preserve"> Депутат</w:t>
      </w:r>
      <w:r w:rsidRPr="00794EAF">
        <w:rPr>
          <w:lang w:val="ru-RU"/>
        </w:rPr>
        <w:br/>
        <w:t>, журналист</w:t>
      </w:r>
      <w:r w:rsidRPr="00794EAF">
        <w:rPr>
          <w:lang w:val="ru-RU"/>
        </w:rPr>
        <w:br/>
        <w:t>, реагируя на инцидент,</w:t>
      </w:r>
      <w:r w:rsidRPr="00794EAF">
        <w:rPr>
          <w:lang w:val="ru-RU"/>
        </w:rPr>
        <w:br/>
        <w:t>, что действия Российского экспортного центра (РЭЦ) и их объяснение напоминают ему худшие проявления западной либеральной «</w:t>
      </w:r>
      <w:proofErr w:type="spellStart"/>
      <w:r w:rsidRPr="00794EAF">
        <w:rPr>
          <w:lang w:val="ru-RU"/>
        </w:rPr>
        <w:t>повесточки</w:t>
      </w:r>
      <w:proofErr w:type="spellEnd"/>
      <w:r w:rsidRPr="00794EAF">
        <w:rPr>
          <w:lang w:val="ru-RU"/>
        </w:rPr>
        <w:t>».</w:t>
      </w:r>
      <w:r w:rsidRPr="00794EAF">
        <w:rPr>
          <w:lang w:val="ru-RU"/>
        </w:rPr>
        <w:br/>
      </w:r>
      <w:r w:rsidRPr="00794EAF">
        <w:rPr>
          <w:lang w:val="ru-RU"/>
        </w:rPr>
        <w:br/>
        <w:t>Позднее РЭЦ</w:t>
      </w:r>
      <w:r w:rsidRPr="00794EAF">
        <w:rPr>
          <w:lang w:val="ru-RU"/>
        </w:rPr>
        <w:br/>
        <w:t xml:space="preserve">кресты на изображение храма. Председатель синодального отдела </w:t>
      </w:r>
      <w:r w:rsidRPr="00794EAF">
        <w:rPr>
          <w:lang w:val="ru-RU"/>
        </w:rPr>
        <w:t>Московского патриархата по взаимоотношениям церкви с обществом и СМИ</w:t>
      </w:r>
      <w:r w:rsidRPr="00794EAF">
        <w:rPr>
          <w:lang w:val="ru-RU"/>
        </w:rPr>
        <w:br/>
        <w:t>прокомментировал ситуацию. «Общались с коллегами из Российского экспортного центра лично — уверяют, что недоразумение и в будущем будут более внимательными», — отметил он.</w:t>
      </w:r>
    </w:p>
    <w:p w:rsidR="00794EAF" w:rsidRPr="00794EAF" w:rsidRDefault="00794EAF">
      <w:pPr>
        <w:rPr>
          <w:lang w:val="ru-RU"/>
        </w:rPr>
      </w:pPr>
    </w:p>
    <w:p w:rsidR="00794EAF" w:rsidRPr="00794EAF" w:rsidRDefault="00794EAF">
      <w:pPr>
        <w:rPr>
          <w:lang w:val="ru-RU"/>
        </w:rPr>
      </w:pPr>
      <w:r w:rsidRPr="00794EAF">
        <w:rPr>
          <w:lang w:val="ru-RU"/>
        </w:rPr>
        <w:t>https://lenta.ru/news/2025/05/13/v-chechne-pokazali-gerb-rossii-bez-krestov-neobychnuyu-detal-zametili-vo-vremya-ocherednogo-nagrazhdeniya-adama-kadyrova/</w:t>
      </w:r>
      <w:bookmarkStart w:id="0" w:name="_GoBack"/>
      <w:bookmarkEnd w:id="0"/>
    </w:p>
    <w:sectPr w:rsidR="00794EAF" w:rsidRPr="00794E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4EAF"/>
    <w:rsid w:val="00AA1D8D"/>
    <w:rsid w:val="00B47730"/>
    <w:rsid w:val="00CB0664"/>
    <w:rsid w:val="00EF6FFD"/>
    <w:rsid w:val="00F572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27F37A"/>
  <w14:defaultImageDpi w14:val="300"/>
  <w15:docId w15:val="{7570D4D9-4D42-4176-A759-AD12545D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220CB7-6A2B-492B-A742-62964263A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Nikita</cp:lastModifiedBy>
  <cp:revision>3</cp:revision>
  <dcterms:created xsi:type="dcterms:W3CDTF">2013-12-23T23:15:00Z</dcterms:created>
  <dcterms:modified xsi:type="dcterms:W3CDTF">2025-05-13T09:58:00Z</dcterms:modified>
  <cp:category/>
</cp:coreProperties>
</file>